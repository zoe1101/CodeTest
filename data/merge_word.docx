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Testtest</w:t>
      </w:r>
    </w:p>
    <w:p>
      <w:r>
        <w:t>Testtest</w:t>
      </w:r>
    </w:p>
    <w:p>
      <w:r>
        <w:t>Testtest</w:t>
      </w:r>
    </w:p>
    <w:p>
      <w:r/>
    </w:p>
    <w:p>
      <w:r>
        <w:t>Testtest</w:t>
      </w:r>
    </w:p>
    <w:p>
      <w:r>
        <w:t>Testtest</w:t>
      </w:r>
    </w:p>
    <w:p>
      <w:r>
        <w:t>Testtest</w:t>
      </w:r>
    </w:p>
    <w:p>
      <w:r>
        <w:t>Testtest</w:t>
      </w:r>
    </w:p>
    <w:p>
      <w:r>
        <w:t>Testtest</w:t>
      </w:r>
    </w:p>
    <w:p>
      <w:r>
        <w:t>Testtest</w:t>
      </w:r>
    </w:p>
    <w:p>
      <w:r>
        <w:t>Testtest</w:t>
      </w:r>
    </w:p>
    <w:p>
      <w:r/>
    </w:p>
    <w:p>
      <w:r/>
    </w:p>
    <w:p>
      <w:r/>
    </w:p>
    <w:p>
      <w:r/>
    </w:p>
    <w:p>
      <w:r>
        <w:t>Word2结束语</w:t>
      </w:r>
    </w:p>
    <w:p>
      <w:r>
        <w:drawing>
          <wp:inline xmlns:a="http://schemas.openxmlformats.org/drawingml/2006/main" xmlns:pic="http://schemas.openxmlformats.org/drawingml/2006/picture">
            <wp:extent cx="914400" cy="13589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3589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